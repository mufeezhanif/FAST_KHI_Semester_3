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91F63" w14:textId="77777777" w:rsidR="009101E0" w:rsidRDefault="00000000" w:rsidP="00475BF1">
      <w:pPr>
        <w:pStyle w:val="Heading1"/>
        <w:jc w:val="center"/>
      </w:pPr>
      <w:r>
        <w:t>AVL Tree Functions and Explanations</w:t>
      </w:r>
    </w:p>
    <w:p w14:paraId="24D86CC7" w14:textId="77777777" w:rsidR="00475BF1" w:rsidRPr="00475BF1" w:rsidRDefault="00475BF1" w:rsidP="00475BF1"/>
    <w:p w14:paraId="67760349" w14:textId="77777777" w:rsidR="009101E0" w:rsidRDefault="00000000">
      <w:pPr>
        <w:pStyle w:val="Heading2"/>
      </w:pPr>
      <w:r>
        <w:t>1. getHeight Function</w:t>
      </w:r>
    </w:p>
    <w:p w14:paraId="21E3ABC5" w14:textId="5B58D304" w:rsidR="00EC0C0A" w:rsidRDefault="00000000" w:rsidP="00EC0C0A">
      <w:r>
        <w:br/>
        <w:t>int getHeight(Node* node) {</w:t>
      </w:r>
      <w:r>
        <w:br/>
      </w:r>
      <w:r w:rsidR="00EC0C0A">
        <w:t xml:space="preserve"> </w:t>
      </w:r>
      <w:r>
        <w:t>return node ? node-&gt;height : 0;</w:t>
      </w:r>
      <w:r>
        <w:br/>
        <w:t>}</w:t>
      </w:r>
      <w:r>
        <w:br/>
      </w:r>
    </w:p>
    <w:p w14:paraId="03FB0E40" w14:textId="2C3D4B1F" w:rsidR="00EC0C0A" w:rsidRDefault="00EC0C0A" w:rsidP="00EC0C0A">
      <w:pPr>
        <w:jc w:val="both"/>
      </w:pPr>
      <w:r>
        <w:t xml:space="preserve">The `getHeight` function calculates the height of a given node in the AVL tree. If the node is `nullptr`, it returns `0`, as a null node has no height. For non-null nodes, it returns the node's `height` attribute, which represents the height of the subtree rooted at that node. </w:t>
      </w:r>
    </w:p>
    <w:p w14:paraId="0DE2DDBE" w14:textId="77777777" w:rsidR="00EC0C0A" w:rsidRDefault="00EC0C0A" w:rsidP="00EC0C0A">
      <w:pPr>
        <w:jc w:val="both"/>
      </w:pPr>
      <w:r>
        <w:t xml:space="preserve">This function is lightweight and is called frequently during insertions and deletions. </w:t>
      </w:r>
    </w:p>
    <w:p w14:paraId="17E74691" w14:textId="5AB46AE5" w:rsidR="009101E0" w:rsidRDefault="009101E0" w:rsidP="00EC0C0A">
      <w:pPr>
        <w:jc w:val="both"/>
      </w:pPr>
    </w:p>
    <w:p w14:paraId="1E8AD63C" w14:textId="77777777" w:rsidR="009101E0" w:rsidRDefault="00000000">
      <w:pPr>
        <w:pStyle w:val="Heading2"/>
      </w:pPr>
      <w:r>
        <w:t>2. getBalance Function</w:t>
      </w:r>
    </w:p>
    <w:p w14:paraId="10FFFC8E" w14:textId="77777777" w:rsidR="00EC0C0A" w:rsidRDefault="00000000" w:rsidP="00EC0C0A">
      <w:r>
        <w:br/>
        <w:t>int getBalance(Node* node) {</w:t>
      </w:r>
      <w:r>
        <w:br/>
      </w:r>
      <w:r w:rsidR="00EC0C0A">
        <w:t xml:space="preserve"> </w:t>
      </w:r>
      <w:r>
        <w:t>return node ? getHeight(node-&gt;left) - getHeight(node-&gt;right) : 0;</w:t>
      </w:r>
      <w:r>
        <w:br/>
        <w:t>}</w:t>
      </w:r>
      <w:r>
        <w:br/>
      </w:r>
    </w:p>
    <w:p w14:paraId="56BC65CC" w14:textId="3EF325DA" w:rsidR="00EC0C0A" w:rsidRDefault="00000000" w:rsidP="00EC0C0A">
      <w:pPr>
        <w:jc w:val="both"/>
      </w:pPr>
      <w:r>
        <w:br/>
      </w:r>
      <w:r w:rsidR="00EC0C0A">
        <w:t>The `getBalance` function computes the balance factor of a node in the AVL tree. The</w:t>
      </w:r>
      <w:r w:rsidR="00EC0C0A">
        <w:t xml:space="preserve"> </w:t>
      </w:r>
      <w:r w:rsidR="00EC0C0A">
        <w:t xml:space="preserve">balance factor is the height difference between the left and right subtrees of a node. </w:t>
      </w:r>
      <w:r w:rsidR="00EC0C0A">
        <w:t xml:space="preserve"> </w:t>
      </w:r>
      <w:r w:rsidR="00EC0C0A">
        <w:t xml:space="preserve">If the node is `nullptr`, it returns `0`, indicating no imbalance for a non-existent node. </w:t>
      </w:r>
    </w:p>
    <w:p w14:paraId="149A2C3D" w14:textId="77777777" w:rsidR="00EC0C0A" w:rsidRDefault="00EC0C0A" w:rsidP="00EC0C0A">
      <w:pPr>
        <w:jc w:val="both"/>
      </w:pPr>
      <w:r>
        <w:t xml:space="preserve">For any existing node, it calculates the difference in height between the left and right children, which helps to identify if the node is balanced, left-heavy, or right-heavy. </w:t>
      </w:r>
    </w:p>
    <w:p w14:paraId="799FCD90" w14:textId="77777777" w:rsidR="00EC0C0A" w:rsidRDefault="00EC0C0A" w:rsidP="00EC0C0A">
      <w:pPr>
        <w:jc w:val="both"/>
      </w:pPr>
      <w:r>
        <w:t xml:space="preserve">A balance factor of `1`, `0`, or `-1` indicates a balanced node, while values outside this range show imbalance. </w:t>
      </w:r>
    </w:p>
    <w:p w14:paraId="029E105E" w14:textId="77777777" w:rsidR="00EC0C0A" w:rsidRDefault="00EC0C0A" w:rsidP="00EC0C0A">
      <w:pPr>
        <w:jc w:val="both"/>
      </w:pPr>
      <w:r>
        <w:t xml:space="preserve">This balance factor is essential for deciding whether rotations are necessary to restore AVL tree properties. </w:t>
      </w:r>
    </w:p>
    <w:p w14:paraId="51C28522" w14:textId="04E68DCA" w:rsidR="009101E0" w:rsidRDefault="00EC0C0A" w:rsidP="00EC0C0A">
      <w:pPr>
        <w:jc w:val="both"/>
      </w:pPr>
      <w:r>
        <w:t>The `getBalance` function ensures the AVL tree remains balanced after each modification.</w:t>
      </w:r>
      <w:r w:rsidR="00000000">
        <w:br/>
      </w:r>
    </w:p>
    <w:p w14:paraId="2E7A4058" w14:textId="77777777" w:rsidR="009101E0" w:rsidRDefault="00000000">
      <w:pPr>
        <w:pStyle w:val="Heading2"/>
      </w:pPr>
      <w:r>
        <w:lastRenderedPageBreak/>
        <w:t>3. rightRotate Function</w:t>
      </w:r>
    </w:p>
    <w:p w14:paraId="5A3D5A96" w14:textId="77777777" w:rsidR="00F24EF5" w:rsidRDefault="00000000" w:rsidP="00F24EF5">
      <w:r>
        <w:br/>
      </w:r>
      <w:r w:rsidR="00F24EF5">
        <w:t>Node* rightRotate(Node* y) {</w:t>
      </w:r>
    </w:p>
    <w:p w14:paraId="7EC91191" w14:textId="77777777" w:rsidR="00F24EF5" w:rsidRPr="00F24EF5" w:rsidRDefault="00F24EF5" w:rsidP="00F24EF5">
      <w:pPr>
        <w:rPr>
          <w:color w:val="FF0000"/>
        </w:rPr>
      </w:pPr>
      <w:r>
        <w:t xml:space="preserve">    Node* x = y-&gt;left;      </w:t>
      </w:r>
      <w:r w:rsidRPr="00F24EF5">
        <w:rPr>
          <w:b/>
          <w:bCs/>
          <w:color w:val="FF0000"/>
        </w:rPr>
        <w:t>// Step 1</w:t>
      </w:r>
    </w:p>
    <w:p w14:paraId="02B3F49F" w14:textId="77777777" w:rsidR="00F24EF5" w:rsidRDefault="00F24EF5" w:rsidP="00F24EF5">
      <w:r>
        <w:t xml:space="preserve">    Node* T2 = x-&gt;right;     </w:t>
      </w:r>
      <w:r w:rsidRPr="00F24EF5">
        <w:rPr>
          <w:b/>
          <w:bCs/>
          <w:color w:val="FF0000"/>
        </w:rPr>
        <w:t>// Step 2</w:t>
      </w:r>
    </w:p>
    <w:p w14:paraId="4CBC1E80" w14:textId="77777777" w:rsidR="00F24EF5" w:rsidRDefault="00F24EF5" w:rsidP="00F24EF5">
      <w:r>
        <w:t xml:space="preserve">    x-&gt;right = y;            </w:t>
      </w:r>
      <w:r w:rsidRPr="00F24EF5">
        <w:rPr>
          <w:b/>
          <w:bCs/>
          <w:color w:val="FF0000"/>
        </w:rPr>
        <w:t>// Step 3</w:t>
      </w:r>
    </w:p>
    <w:p w14:paraId="67EAEAD1" w14:textId="77777777" w:rsidR="00F24EF5" w:rsidRPr="00F24EF5" w:rsidRDefault="00F24EF5" w:rsidP="00F24EF5">
      <w:pPr>
        <w:rPr>
          <w:color w:val="FF0000"/>
        </w:rPr>
      </w:pPr>
      <w:r>
        <w:t xml:space="preserve">    y-&gt;left = T2;            </w:t>
      </w:r>
      <w:r w:rsidRPr="00F24EF5">
        <w:rPr>
          <w:b/>
          <w:bCs/>
          <w:color w:val="FF0000"/>
        </w:rPr>
        <w:t>// Step 4</w:t>
      </w:r>
    </w:p>
    <w:p w14:paraId="3A3F4E5C" w14:textId="77777777" w:rsidR="00F24EF5" w:rsidRDefault="00F24EF5" w:rsidP="00F24EF5">
      <w:r>
        <w:t xml:space="preserve">    y-&gt;height = max(getHeight(y-&gt;left), getHeight(y-&gt;right)) + 1;   </w:t>
      </w:r>
      <w:r w:rsidRPr="00F24EF5">
        <w:rPr>
          <w:b/>
          <w:bCs/>
          <w:color w:val="FF0000"/>
        </w:rPr>
        <w:t>// Step</w:t>
      </w:r>
      <w:r w:rsidRPr="00F24EF5">
        <w:rPr>
          <w:b/>
          <w:bCs/>
        </w:rPr>
        <w:t xml:space="preserve"> 5</w:t>
      </w:r>
    </w:p>
    <w:p w14:paraId="29ADF19F" w14:textId="77777777" w:rsidR="00F24EF5" w:rsidRPr="00F24EF5" w:rsidRDefault="00F24EF5" w:rsidP="00F24EF5">
      <w:pPr>
        <w:rPr>
          <w:color w:val="FF0000"/>
        </w:rPr>
      </w:pPr>
      <w:r>
        <w:t xml:space="preserve">    x-&gt;height = max(getHeight(x-&gt;left), getHeight(x-&gt;right)) + 1;   </w:t>
      </w:r>
      <w:r w:rsidRPr="00F24EF5">
        <w:rPr>
          <w:b/>
          <w:bCs/>
          <w:color w:val="FF0000"/>
        </w:rPr>
        <w:t>// Step 6</w:t>
      </w:r>
    </w:p>
    <w:p w14:paraId="111B1E35" w14:textId="77777777" w:rsidR="00F24EF5" w:rsidRPr="00F24EF5" w:rsidRDefault="00F24EF5" w:rsidP="00F24EF5">
      <w:pPr>
        <w:rPr>
          <w:color w:val="FF0000"/>
        </w:rPr>
      </w:pPr>
      <w:r>
        <w:t xml:space="preserve">    return x</w:t>
      </w:r>
      <w:r w:rsidRPr="00F24EF5">
        <w:rPr>
          <w:color w:val="FF0000"/>
        </w:rPr>
        <w:t xml:space="preserve">;                </w:t>
      </w:r>
      <w:r w:rsidRPr="00F24EF5">
        <w:rPr>
          <w:b/>
          <w:bCs/>
          <w:color w:val="FF0000"/>
        </w:rPr>
        <w:t>// Step 7</w:t>
      </w:r>
    </w:p>
    <w:p w14:paraId="586288A1" w14:textId="77777777" w:rsidR="00F24EF5" w:rsidRDefault="00F24EF5" w:rsidP="00F24EF5">
      <w:r>
        <w:t>}</w:t>
      </w:r>
    </w:p>
    <w:p w14:paraId="57207D3A" w14:textId="77777777" w:rsidR="00F24EF5" w:rsidRDefault="00F24EF5" w:rsidP="00F24EF5"/>
    <w:p w14:paraId="1470F3C3" w14:textId="77777777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Explanation of Each Step</w:t>
      </w:r>
    </w:p>
    <w:p w14:paraId="71E14008" w14:textId="6FFEB5A1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1: Node* x = y-&gt;left;</w:t>
      </w:r>
    </w:p>
    <w:p w14:paraId="696266BE" w14:textId="36310A3B" w:rsidR="00F24EF5" w:rsidRDefault="00F24EF5" w:rsidP="00F24EF5">
      <w:pPr>
        <w:jc w:val="both"/>
      </w:pPr>
      <w:r>
        <w:t>We identify x, the left child of y, which will become the new root of this rotated subtree. In</w:t>
      </w:r>
      <w:r>
        <w:t xml:space="preserve"> </w:t>
      </w:r>
      <w:r>
        <w:t>rotation, x moves up to take the place of y.</w:t>
      </w:r>
    </w:p>
    <w:p w14:paraId="1DA419A4" w14:textId="198AE105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2: Node* T2 = x-&gt;right;</w:t>
      </w:r>
    </w:p>
    <w:p w14:paraId="3B787D9F" w14:textId="77777777" w:rsidR="00F24EF5" w:rsidRDefault="00F24EF5" w:rsidP="00F24EF5">
      <w:pPr>
        <w:jc w:val="both"/>
      </w:pPr>
      <w:r>
        <w:t>We temporarily store x’s right subtree (called T2) so that we don’t lose it during the rotation. T2 will later become the left child of y.</w:t>
      </w:r>
    </w:p>
    <w:p w14:paraId="52F678E2" w14:textId="7FE73648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3: x-&gt;right = y;</w:t>
      </w:r>
    </w:p>
    <w:p w14:paraId="548852B6" w14:textId="77777777" w:rsidR="00F24EF5" w:rsidRDefault="00F24EF5" w:rsidP="00F24EF5">
      <w:pPr>
        <w:jc w:val="both"/>
      </w:pPr>
      <w:r>
        <w:t>We make y the right child of x, so x becomes the new root of the subtree, and y shifts down as the right child of x.</w:t>
      </w:r>
    </w:p>
    <w:p w14:paraId="21DC8C0E" w14:textId="641A7492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4: y-&gt;left = T2;</w:t>
      </w:r>
    </w:p>
    <w:p w14:paraId="24F5AAD0" w14:textId="77777777" w:rsidR="00F24EF5" w:rsidRDefault="00F24EF5" w:rsidP="00F24EF5">
      <w:pPr>
        <w:jc w:val="both"/>
      </w:pPr>
      <w:r>
        <w:t>y’s left child is updated to T2, which maintains the original structure of the tree by placing T2 as y’s left child.</w:t>
      </w:r>
    </w:p>
    <w:p w14:paraId="37D89EA8" w14:textId="65F6EE29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5: y-&gt;height = max(getHeight(y-&gt;left), getHeight(y-&gt;right)) + 1;</w:t>
      </w:r>
    </w:p>
    <w:p w14:paraId="0C4B6C93" w14:textId="77777777" w:rsidR="00F24EF5" w:rsidRDefault="00F24EF5" w:rsidP="00F24EF5">
      <w:pPr>
        <w:jc w:val="both"/>
      </w:pPr>
      <w:r>
        <w:t>We update y’s height based on its new children (left = T2 and right = whatever was originally y’s right subtree).</w:t>
      </w:r>
    </w:p>
    <w:p w14:paraId="4490F933" w14:textId="77777777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6: x-&gt;height = max(getHeight(x-&gt;left), getHeight(x-&gt;right)) + 1;</w:t>
      </w:r>
    </w:p>
    <w:p w14:paraId="08B50368" w14:textId="77777777" w:rsidR="00F24EF5" w:rsidRDefault="00F24EF5" w:rsidP="00F24EF5">
      <w:pPr>
        <w:jc w:val="both"/>
      </w:pPr>
    </w:p>
    <w:p w14:paraId="23505326" w14:textId="77777777" w:rsidR="00F24EF5" w:rsidRDefault="00F24EF5" w:rsidP="00F24EF5">
      <w:pPr>
        <w:jc w:val="both"/>
      </w:pPr>
      <w:r>
        <w:t>We update x’s height as the new root of the subtree with its updated left and right children.</w:t>
      </w:r>
    </w:p>
    <w:p w14:paraId="201C77D5" w14:textId="3F0C6CBD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7: return x;</w:t>
      </w:r>
    </w:p>
    <w:p w14:paraId="25F98D6B" w14:textId="7F2DD967" w:rsidR="004B5153" w:rsidRDefault="00F24EF5" w:rsidP="00F24EF5">
      <w:pPr>
        <w:jc w:val="both"/>
      </w:pPr>
      <w:r>
        <w:t>We return x as the new root of this subtree after the right rotation. Returning x allows the parent of y to correctly attach this rotated subtree.</w:t>
      </w:r>
    </w:p>
    <w:p w14:paraId="35853063" w14:textId="77777777" w:rsidR="004B5153" w:rsidRDefault="004B5153">
      <w:pPr>
        <w:pStyle w:val="Heading2"/>
      </w:pPr>
    </w:p>
    <w:p w14:paraId="731DEBD9" w14:textId="7D04A043" w:rsidR="009101E0" w:rsidRDefault="00000000">
      <w:pPr>
        <w:pStyle w:val="Heading2"/>
      </w:pPr>
      <w:r>
        <w:t>4. leftRotate Function</w:t>
      </w:r>
    </w:p>
    <w:p w14:paraId="0A3881E6" w14:textId="77777777" w:rsidR="00F24EF5" w:rsidRDefault="00000000" w:rsidP="00F24EF5">
      <w:r>
        <w:br/>
      </w:r>
      <w:r w:rsidR="00F24EF5">
        <w:t>Node* leftRotate(Node* x) {</w:t>
      </w:r>
    </w:p>
    <w:p w14:paraId="34DBF96C" w14:textId="77777777" w:rsidR="00F24EF5" w:rsidRPr="00F24EF5" w:rsidRDefault="00F24EF5" w:rsidP="00F24EF5">
      <w:pPr>
        <w:rPr>
          <w:b/>
          <w:bCs/>
          <w:color w:val="FF0000"/>
        </w:rPr>
      </w:pPr>
      <w:r>
        <w:t xml:space="preserve">    Node* y = x-&gt;right;     </w:t>
      </w:r>
      <w:r w:rsidRPr="00F24EF5">
        <w:rPr>
          <w:b/>
          <w:bCs/>
          <w:color w:val="FF0000"/>
        </w:rPr>
        <w:t>// Step 1</w:t>
      </w:r>
    </w:p>
    <w:p w14:paraId="75FC7CCA" w14:textId="77777777" w:rsidR="00F24EF5" w:rsidRPr="00F24EF5" w:rsidRDefault="00F24EF5" w:rsidP="00F24EF5">
      <w:pPr>
        <w:rPr>
          <w:b/>
          <w:bCs/>
          <w:color w:val="FF0000"/>
        </w:rPr>
      </w:pPr>
      <w:r>
        <w:t xml:space="preserve">    Node* T2 = y-&gt;left;      </w:t>
      </w:r>
      <w:r w:rsidRPr="00F24EF5">
        <w:rPr>
          <w:b/>
          <w:bCs/>
          <w:color w:val="FF0000"/>
        </w:rPr>
        <w:t>// Step 2</w:t>
      </w:r>
    </w:p>
    <w:p w14:paraId="724C36CC" w14:textId="77777777" w:rsidR="00F24EF5" w:rsidRDefault="00F24EF5" w:rsidP="00F24EF5">
      <w:r>
        <w:t xml:space="preserve">    y-&gt;left = x;             </w:t>
      </w:r>
      <w:r w:rsidRPr="00F24EF5">
        <w:rPr>
          <w:b/>
          <w:bCs/>
          <w:color w:val="FF0000"/>
        </w:rPr>
        <w:t>// Step 3</w:t>
      </w:r>
    </w:p>
    <w:p w14:paraId="70DF176F" w14:textId="77777777" w:rsidR="00F24EF5" w:rsidRDefault="00F24EF5" w:rsidP="00F24EF5">
      <w:r>
        <w:t xml:space="preserve">    x-&gt;right = T2;           </w:t>
      </w:r>
      <w:r w:rsidRPr="00F24EF5">
        <w:rPr>
          <w:b/>
          <w:bCs/>
          <w:color w:val="FF0000"/>
        </w:rPr>
        <w:t>// Step 4</w:t>
      </w:r>
    </w:p>
    <w:p w14:paraId="3992E9BF" w14:textId="77777777" w:rsidR="00F24EF5" w:rsidRPr="00F24EF5" w:rsidRDefault="00F24EF5" w:rsidP="00F24EF5">
      <w:pPr>
        <w:rPr>
          <w:b/>
          <w:bCs/>
          <w:color w:val="FF0000"/>
        </w:rPr>
      </w:pPr>
      <w:r>
        <w:t xml:space="preserve">    x-&gt;height = max(getHeight(x-&gt;left), getHeight(x-&gt;right)) + 1</w:t>
      </w:r>
      <w:r w:rsidRPr="00F24EF5">
        <w:rPr>
          <w:b/>
          <w:bCs/>
          <w:color w:val="FF0000"/>
        </w:rPr>
        <w:t>;   // Step 5</w:t>
      </w:r>
    </w:p>
    <w:p w14:paraId="541E17EE" w14:textId="77777777" w:rsidR="00F24EF5" w:rsidRDefault="00F24EF5" w:rsidP="00F24EF5">
      <w:r>
        <w:t xml:space="preserve">    y-&gt;height = max(getHeight(y-&gt;left), getHeight(y-&gt;right)) + 1;   </w:t>
      </w:r>
      <w:r w:rsidRPr="00F24EF5">
        <w:rPr>
          <w:b/>
          <w:bCs/>
          <w:color w:val="FF0000"/>
        </w:rPr>
        <w:t>// Step 6</w:t>
      </w:r>
    </w:p>
    <w:p w14:paraId="2188F39C" w14:textId="77777777" w:rsidR="00F24EF5" w:rsidRDefault="00F24EF5" w:rsidP="00F24EF5">
      <w:r>
        <w:t xml:space="preserve">    return y</w:t>
      </w:r>
      <w:r w:rsidRPr="00F24EF5">
        <w:rPr>
          <w:b/>
          <w:bCs/>
          <w:color w:val="FF0000"/>
        </w:rPr>
        <w:t>;                // Step 7</w:t>
      </w:r>
    </w:p>
    <w:p w14:paraId="1DF65B99" w14:textId="77777777" w:rsidR="00F24EF5" w:rsidRDefault="00F24EF5" w:rsidP="00F24EF5">
      <w:r>
        <w:t>}</w:t>
      </w:r>
    </w:p>
    <w:p w14:paraId="063C8D15" w14:textId="77777777" w:rsidR="00F24EF5" w:rsidRDefault="00F24EF5" w:rsidP="00F24EF5"/>
    <w:p w14:paraId="0F24D1B4" w14:textId="77777777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Explanation of Each Step</w:t>
      </w:r>
    </w:p>
    <w:p w14:paraId="5F4E948F" w14:textId="30C64A21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1: Node* y = x-&gt;right;</w:t>
      </w:r>
    </w:p>
    <w:p w14:paraId="64A60EEF" w14:textId="77777777" w:rsidR="00F24EF5" w:rsidRDefault="00F24EF5" w:rsidP="00F24EF5">
      <w:pPr>
        <w:jc w:val="both"/>
      </w:pPr>
      <w:r>
        <w:t>We identify y, the right child of x, which will become the new root of this rotated subtree.</w:t>
      </w:r>
    </w:p>
    <w:p w14:paraId="482B4FE2" w14:textId="42169D32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2: Node* T2 = y-&gt;left;</w:t>
      </w:r>
    </w:p>
    <w:p w14:paraId="40A46F10" w14:textId="77777777" w:rsidR="00F24EF5" w:rsidRDefault="00F24EF5" w:rsidP="00F24EF5">
      <w:pPr>
        <w:jc w:val="both"/>
      </w:pPr>
      <w:r>
        <w:t>We store y’s left subtree (called T2) temporarily so it can be reattached later without getting lost.</w:t>
      </w:r>
    </w:p>
    <w:p w14:paraId="29D03116" w14:textId="78994C65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3: y-&gt;left = x;</w:t>
      </w:r>
    </w:p>
    <w:p w14:paraId="32F7D576" w14:textId="77777777" w:rsidR="00F24EF5" w:rsidRDefault="00F24EF5" w:rsidP="00F24EF5">
      <w:pPr>
        <w:jc w:val="both"/>
      </w:pPr>
      <w:r>
        <w:t>We make x the left child of y, so y moves up as the new root, and x moves down as the left child of y.</w:t>
      </w:r>
    </w:p>
    <w:p w14:paraId="62E251F8" w14:textId="2C14B89A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4: x-&gt;right = T2;</w:t>
      </w:r>
    </w:p>
    <w:p w14:paraId="1F6F9247" w14:textId="77777777" w:rsidR="00F24EF5" w:rsidRDefault="00F24EF5" w:rsidP="00F24EF5">
      <w:pPr>
        <w:jc w:val="both"/>
      </w:pPr>
      <w:r>
        <w:lastRenderedPageBreak/>
        <w:t>We assign T2 as the right child of x, preserving the structure of the original tree.</w:t>
      </w:r>
    </w:p>
    <w:p w14:paraId="686BBCDE" w14:textId="31FAB3CD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5: x-&gt;height = max(getHeight(x-&gt;left), getHeight(x-&gt;right)) + 1;</w:t>
      </w:r>
    </w:p>
    <w:p w14:paraId="08399281" w14:textId="77777777" w:rsidR="00F24EF5" w:rsidRDefault="00F24EF5" w:rsidP="00F24EF5">
      <w:pPr>
        <w:jc w:val="both"/>
      </w:pPr>
      <w:r>
        <w:t>We update x’s height based on its new children after the rotation.</w:t>
      </w:r>
    </w:p>
    <w:p w14:paraId="19AB53A3" w14:textId="79D0A0BA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6: y-&gt;height = max(getHeight(y-&gt;left), getHeight(y-&gt;right)) + 1;</w:t>
      </w:r>
    </w:p>
    <w:p w14:paraId="5CB44451" w14:textId="77777777" w:rsidR="00F24EF5" w:rsidRDefault="00F24EF5" w:rsidP="00F24EF5">
      <w:pPr>
        <w:jc w:val="both"/>
      </w:pPr>
      <w:r>
        <w:t>We update y’s height as the new root of the subtree.</w:t>
      </w:r>
    </w:p>
    <w:p w14:paraId="0AADC8CC" w14:textId="77777777" w:rsidR="00F24EF5" w:rsidRPr="00F24EF5" w:rsidRDefault="00F24EF5" w:rsidP="00F24EF5">
      <w:pPr>
        <w:jc w:val="both"/>
        <w:rPr>
          <w:b/>
          <w:bCs/>
        </w:rPr>
      </w:pPr>
      <w:r w:rsidRPr="00F24EF5">
        <w:rPr>
          <w:b/>
          <w:bCs/>
        </w:rPr>
        <w:t>Step 7: return y;</w:t>
      </w:r>
    </w:p>
    <w:p w14:paraId="0B043700" w14:textId="4C2DD0EF" w:rsidR="009101E0" w:rsidRDefault="00F24EF5" w:rsidP="00F24EF5">
      <w:pPr>
        <w:jc w:val="both"/>
      </w:pPr>
      <w:r>
        <w:t>We return y as the new root of this subtree after the left rotation.</w:t>
      </w:r>
      <w:r w:rsidR="00000000">
        <w:br/>
      </w:r>
    </w:p>
    <w:sectPr w:rsidR="009101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347478">
    <w:abstractNumId w:val="8"/>
  </w:num>
  <w:num w:numId="2" w16cid:durableId="1147867591">
    <w:abstractNumId w:val="6"/>
  </w:num>
  <w:num w:numId="3" w16cid:durableId="264075370">
    <w:abstractNumId w:val="5"/>
  </w:num>
  <w:num w:numId="4" w16cid:durableId="1118455470">
    <w:abstractNumId w:val="4"/>
  </w:num>
  <w:num w:numId="5" w16cid:durableId="1257907726">
    <w:abstractNumId w:val="7"/>
  </w:num>
  <w:num w:numId="6" w16cid:durableId="1682899792">
    <w:abstractNumId w:val="3"/>
  </w:num>
  <w:num w:numId="7" w16cid:durableId="1104034743">
    <w:abstractNumId w:val="2"/>
  </w:num>
  <w:num w:numId="8" w16cid:durableId="1720668942">
    <w:abstractNumId w:val="1"/>
  </w:num>
  <w:num w:numId="9" w16cid:durableId="33006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497"/>
    <w:rsid w:val="00034616"/>
    <w:rsid w:val="00042F97"/>
    <w:rsid w:val="0006063C"/>
    <w:rsid w:val="0015074B"/>
    <w:rsid w:val="0025353C"/>
    <w:rsid w:val="0029639D"/>
    <w:rsid w:val="00326F90"/>
    <w:rsid w:val="00415B91"/>
    <w:rsid w:val="00432CA0"/>
    <w:rsid w:val="00475BF1"/>
    <w:rsid w:val="004B5153"/>
    <w:rsid w:val="005361EF"/>
    <w:rsid w:val="009101E0"/>
    <w:rsid w:val="00AA1D8D"/>
    <w:rsid w:val="00B06163"/>
    <w:rsid w:val="00B47730"/>
    <w:rsid w:val="00C11093"/>
    <w:rsid w:val="00CB0664"/>
    <w:rsid w:val="00EC0C0A"/>
    <w:rsid w:val="00F24E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B9221"/>
  <w14:defaultImageDpi w14:val="300"/>
  <w15:docId w15:val="{F9E74E90-667C-4F43-8B36-65953F84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Sahifque Rehman</cp:lastModifiedBy>
  <cp:revision>18</cp:revision>
  <dcterms:created xsi:type="dcterms:W3CDTF">2013-12-23T23:15:00Z</dcterms:created>
  <dcterms:modified xsi:type="dcterms:W3CDTF">2024-10-29T05:47:00Z</dcterms:modified>
  <cp:category/>
</cp:coreProperties>
</file>